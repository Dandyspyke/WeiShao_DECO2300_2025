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91236" w14:textId="485F91B9" w:rsidR="00D82035" w:rsidRDefault="00000000">
      <w:pPr>
        <w:pStyle w:val="aa"/>
      </w:pPr>
      <w:r>
        <w:t xml:space="preserve">Star River Notes 2.0 – Evaluation Report </w:t>
      </w:r>
    </w:p>
    <w:p w14:paraId="7C0C79CE" w14:textId="77777777" w:rsidR="00D82035" w:rsidRDefault="00000000">
      <w:r>
        <w:t>Author: Wei Shao</w:t>
      </w:r>
      <w:r>
        <w:br/>
        <w:t>Student ID: 47925957</w:t>
      </w:r>
    </w:p>
    <w:p w14:paraId="05A9CC06" w14:textId="77777777" w:rsidR="00D82035" w:rsidRDefault="00000000">
      <w:pPr>
        <w:pStyle w:val="1"/>
      </w:pPr>
      <w:r>
        <w:t>1. Objectives and Validation Metrics</w:t>
      </w:r>
    </w:p>
    <w:p w14:paraId="5E04C324" w14:textId="77777777" w:rsidR="00D82035" w:rsidRDefault="00000000">
      <w:r>
        <w:t>The second round of evaluation aimed to verify improvements made in Star River Notes 2.0 after the first usability test. The updated objectives were:</w:t>
      </w:r>
      <w:r>
        <w:br/>
        <w:t>- O1 Usability/Learnability: Can participants complete “locate and link nodes” efficiently without ESC-based mode switching?</w:t>
      </w:r>
      <w:r>
        <w:br/>
        <w:t>- O2 Navigation &amp; Understanding: Can participants identify a target node and describe its neighbors accurately?</w:t>
      </w:r>
      <w:r>
        <w:br/>
        <w:t>- O3 Structural Understanding/Load: Does the updated spatial layout reduce cognitive burden and enhance comprehension?</w:t>
      </w:r>
      <w:r>
        <w:br/>
        <w:t>- O4 Interaction Clarity: Are the revised single/double/right-click interactions and direct editing more intuitive?</w:t>
      </w:r>
      <w:r>
        <w:br/>
        <w:t>- O5 Functional Completeness: Can participants store, retrieve, and manage content using newly implemented features?</w:t>
      </w:r>
    </w:p>
    <w:p w14:paraId="77BF286C" w14:textId="77777777" w:rsidR="00D82035" w:rsidRDefault="00000000">
      <w:pPr>
        <w:pStyle w:val="1"/>
      </w:pPr>
      <w:r>
        <w:t>2. Prototype Iteration Summary</w:t>
      </w:r>
    </w:p>
    <w:p w14:paraId="7B7EAA19" w14:textId="77777777" w:rsidR="00D82035" w:rsidRDefault="00000000">
      <w:r>
        <w:t>Completed improvements:</w:t>
      </w:r>
      <w:r>
        <w:br/>
        <w:t>- Simplified editing: removed ESC dependency, enabled direct edit-on-click.</w:t>
      </w:r>
      <w:r>
        <w:br/>
        <w:t>- Unified click logic to avoid confusion.</w:t>
      </w:r>
      <w:r>
        <w:br/>
        <w:t>- Added drag-and-drop support and customizable number of nodes.</w:t>
      </w:r>
      <w:r>
        <w:br/>
      </w:r>
      <w:r>
        <w:br/>
        <w:t>Not yet implemented:</w:t>
      </w:r>
      <w:r>
        <w:br/>
        <w:t>- Visual highlight for selected nodes.</w:t>
      </w:r>
      <w:r>
        <w:br/>
        <w:t>- Undo/delete functions.</w:t>
      </w:r>
      <w:r>
        <w:br/>
        <w:t>- Hover-based preview of node content.</w:t>
      </w:r>
    </w:p>
    <w:p w14:paraId="45506C74" w14:textId="77777777" w:rsidR="00D82035" w:rsidRDefault="00000000">
      <w:pPr>
        <w:pStyle w:val="1"/>
      </w:pPr>
      <w:r>
        <w:t>3. Results</w:t>
      </w:r>
    </w:p>
    <w:p w14:paraId="395D8338" w14:textId="77777777" w:rsidR="00D82035" w:rsidRDefault="00000000">
      <w:r>
        <w:t>From five participants:</w:t>
      </w:r>
      <w:r>
        <w:br/>
        <w:t>- Task completion: All participants successfully located and linked nodes within the expected timeframe.</w:t>
      </w:r>
      <w:r>
        <w:br/>
        <w:t>- Navigation: Nodes could be located and neighbors described, though issues arose when nodes generated below ground level, making them inaccessible.</w:t>
      </w:r>
      <w:r>
        <w:br/>
        <w:t>- Interaction: Direct editing and unified click logic were praised, but absence of in-app guidance/tutorials caused initial confusion (participants did not know which keys triggered which functions).</w:t>
      </w:r>
      <w:r>
        <w:br/>
      </w:r>
      <w:r>
        <w:lastRenderedPageBreak/>
        <w:t>- Functionality: Dragging and node customization worked well. Missing highlight/undo/preview features were noticed but did not block core tasks.</w:t>
      </w:r>
    </w:p>
    <w:p w14:paraId="537FD675" w14:textId="77777777" w:rsidR="00D82035" w:rsidRDefault="00000000">
      <w:pPr>
        <w:pStyle w:val="1"/>
      </w:pPr>
      <w:r>
        <w:t>4. SUS Questionnaire Results</w:t>
      </w:r>
    </w:p>
    <w:p w14:paraId="6A531B8C" w14:textId="77777777" w:rsidR="00D82035" w:rsidRDefault="00000000">
      <w:r>
        <w:t>Raw scores (5 participants, 10 items each):</w:t>
      </w:r>
      <w:r>
        <w:br/>
        <w:t>1. P1: 4 4 5 4 5 4 4 4 4 4</w:t>
      </w:r>
      <w:r>
        <w:br/>
        <w:t>2. P2: 3 2 3 3 2 4 2 4 2 3</w:t>
      </w:r>
      <w:r>
        <w:br/>
        <w:t>3. P3: 4 2 3 2 3 4 3 3 2 2</w:t>
      </w:r>
      <w:r>
        <w:br/>
        <w:t>4. P4: 4 3 4 3 2 3 2 3 3 3</w:t>
      </w:r>
      <w:r>
        <w:br/>
        <w:t>5. P5: 3 2 2 3 3 4 2 4 3 2</w:t>
      </w:r>
      <w:r>
        <w:br/>
      </w:r>
      <w:r>
        <w:br/>
        <w:t>Converted SUS Scores (0–100 scale):</w:t>
      </w:r>
      <w:r>
        <w:br/>
        <w:t>- P1: 82.5</w:t>
      </w:r>
      <w:r>
        <w:br/>
        <w:t>- P2: 40.0</w:t>
      </w:r>
      <w:r>
        <w:br/>
        <w:t>- P3: 47.5</w:t>
      </w:r>
      <w:r>
        <w:br/>
        <w:t>- P4: 57.5</w:t>
      </w:r>
      <w:r>
        <w:br/>
        <w:t>- P5: 47.5</w:t>
      </w:r>
      <w:r>
        <w:br/>
      </w:r>
      <w:r>
        <w:br/>
        <w:t>Average SUS Score: 55.0</w:t>
      </w:r>
      <w:r>
        <w:br/>
      </w:r>
      <w:r>
        <w:br/>
        <w:t>Interpretation: The score reflects 'OK but needs improvement' usability, showing notable gains compared to Iteration 1 but still below the industry benchmark of 68.</w:t>
      </w:r>
    </w:p>
    <w:p w14:paraId="1154A9EC" w14:textId="77777777" w:rsidR="00D82035" w:rsidRDefault="00000000">
      <w:pPr>
        <w:pStyle w:val="1"/>
      </w:pPr>
      <w:r>
        <w:t>5. Analysis / Insights</w:t>
      </w:r>
    </w:p>
    <w:p w14:paraId="780770F6" w14:textId="77777777" w:rsidR="00D82035" w:rsidRDefault="00000000">
      <w:r>
        <w:t>Strengths:</w:t>
      </w:r>
      <w:r>
        <w:br/>
        <w:t>- Removal of ESC switching significantly reduced frustration.</w:t>
      </w:r>
      <w:r>
        <w:br/>
        <w:t>- Unified click logic increased intuitiveness.</w:t>
      </w:r>
      <w:r>
        <w:br/>
        <w:t>- Drag-and-drop and node customization supported exploratory use.</w:t>
      </w:r>
      <w:r>
        <w:br/>
      </w:r>
      <w:r>
        <w:br/>
        <w:t>Weaknesses:</w:t>
      </w:r>
      <w:r>
        <w:br/>
        <w:t>- Onboarding/Guidance Gap: Without built-in instructions, new users struggled with knowing how to interact.</w:t>
      </w:r>
      <w:r>
        <w:br/>
        <w:t>- Ground-level Bug: Nodes spawning below the floor could not be interacted with, disrupting navigation.</w:t>
      </w:r>
      <w:r>
        <w:br/>
        <w:t>- Lack of visual highlights and undo/preview features limited clarity and control.</w:t>
      </w:r>
      <w:r>
        <w:br/>
      </w:r>
      <w:r>
        <w:br/>
        <w:t>User Perception:</w:t>
      </w:r>
      <w:r>
        <w:br/>
        <w:t>- Some participants praised the immersive nature and felt progress compared to 2D.</w:t>
      </w:r>
      <w:r>
        <w:br/>
        <w:t>- Others still found the 3D layout inefficient for quick retrieval.</w:t>
      </w:r>
    </w:p>
    <w:p w14:paraId="50859057" w14:textId="77777777" w:rsidR="00D82035" w:rsidRDefault="00000000">
      <w:pPr>
        <w:pStyle w:val="1"/>
      </w:pPr>
      <w:r>
        <w:lastRenderedPageBreak/>
        <w:t>6. Evaluation of Aims</w:t>
      </w:r>
    </w:p>
    <w:p w14:paraId="2EFF46ED" w14:textId="77777777" w:rsidR="00D82035" w:rsidRDefault="00000000">
      <w:r>
        <w:t>- O1 Usability: Achieved – tasks completed efficiently without ESC reliance.</w:t>
      </w:r>
      <w:r>
        <w:br/>
        <w:t>- O2 Navigation: Partially achieved – ground-level bug caused accessibility issues.</w:t>
      </w:r>
      <w:r>
        <w:br/>
        <w:t>- O3 Structure/Load: Partially achieved – cognitive load reduced, but missing guidance increased effort.</w:t>
      </w:r>
      <w:r>
        <w:br/>
        <w:t>- O4 Interaction Clarity: Mostly achieved – new click logic praised, but absence of highlights caused errors.</w:t>
      </w:r>
      <w:r>
        <w:br/>
        <w:t>- O5 Functionality: Partially achieved – storage and customization worked, but undo/preview still missing.</w:t>
      </w:r>
    </w:p>
    <w:p w14:paraId="1250CC77" w14:textId="77777777" w:rsidR="00D82035" w:rsidRDefault="00000000">
      <w:pPr>
        <w:pStyle w:val="1"/>
      </w:pPr>
      <w:r>
        <w:t>7. Concept Iteration – Next Steps</w:t>
      </w:r>
    </w:p>
    <w:p w14:paraId="40C0A6F4" w14:textId="77777777" w:rsidR="00D82035" w:rsidRDefault="00000000">
      <w:r>
        <w:t>- Implement in-app tutorial or guidance overlay.</w:t>
      </w:r>
      <w:r>
        <w:br/>
        <w:t>- Add highlight feedback for selected nodes.</w:t>
      </w:r>
      <w:r>
        <w:br/>
        <w:t>- Introduce undo/delete and hover-preview features.</w:t>
      </w:r>
      <w:r>
        <w:br/>
        <w:t>- Fix node generation bug (prevent below-ground placement).</w:t>
      </w:r>
      <w:r>
        <w:br/>
        <w:t>- Re-test with a larger and more diverse participant group.</w:t>
      </w:r>
    </w:p>
    <w:p w14:paraId="39D1C18C" w14:textId="77777777" w:rsidR="00D82035" w:rsidRDefault="00000000">
      <w:pPr>
        <w:pStyle w:val="1"/>
      </w:pPr>
      <w:r>
        <w:t>8. Reflection</w:t>
      </w:r>
    </w:p>
    <w:p w14:paraId="3EFAE8B5" w14:textId="77777777" w:rsidR="00D82035" w:rsidRDefault="00000000">
      <w:r>
        <w:t>The second evaluation confirmed that iteration improved usability, but also revealed the importance of onboarding and error-prevention mechanisms. Star River Notes 2.0 demonstrates progress toward an intuitive spatial note-taking tool, but further refinements in feedback and guidance are needed before it can achieve higher usability ratings.</w:t>
      </w:r>
    </w:p>
    <w:sectPr w:rsidR="00D820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097989">
    <w:abstractNumId w:val="8"/>
  </w:num>
  <w:num w:numId="2" w16cid:durableId="173961288">
    <w:abstractNumId w:val="6"/>
  </w:num>
  <w:num w:numId="3" w16cid:durableId="951520118">
    <w:abstractNumId w:val="5"/>
  </w:num>
  <w:num w:numId="4" w16cid:durableId="244922141">
    <w:abstractNumId w:val="4"/>
  </w:num>
  <w:num w:numId="5" w16cid:durableId="1493987794">
    <w:abstractNumId w:val="7"/>
  </w:num>
  <w:num w:numId="6" w16cid:durableId="1311903972">
    <w:abstractNumId w:val="3"/>
  </w:num>
  <w:num w:numId="7" w16cid:durableId="1926919419">
    <w:abstractNumId w:val="2"/>
  </w:num>
  <w:num w:numId="8" w16cid:durableId="1963464494">
    <w:abstractNumId w:val="1"/>
  </w:num>
  <w:num w:numId="9" w16cid:durableId="155545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1E2A"/>
    <w:rsid w:val="00941780"/>
    <w:rsid w:val="00AA1D8D"/>
    <w:rsid w:val="00B47730"/>
    <w:rsid w:val="00CB0664"/>
    <w:rsid w:val="00D820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32F51"/>
  <w14:defaultImageDpi w14:val="300"/>
  <w15:docId w15:val="{DED63D16-D500-4621-AD08-BABE7BE8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3567</Characters>
  <Application>Microsoft Office Word</Application>
  <DocSecurity>0</DocSecurity>
  <Lines>93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唯 邵</cp:lastModifiedBy>
  <cp:revision>2</cp:revision>
  <dcterms:created xsi:type="dcterms:W3CDTF">2013-12-23T23:15:00Z</dcterms:created>
  <dcterms:modified xsi:type="dcterms:W3CDTF">2025-10-06T19:44:00Z</dcterms:modified>
  <cp:category/>
</cp:coreProperties>
</file>